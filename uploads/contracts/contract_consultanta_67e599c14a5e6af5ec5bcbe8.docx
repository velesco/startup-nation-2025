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4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5DB81" w14:textId="77777777" w:rsidR="00E750E5" w:rsidRPr="00385855" w:rsidRDefault="00000000">
      <w:pPr>
        <w:pStyle w:val="Heading1"/>
        <w:rPr>
          <w:lang w:val="it-IT"/>
        </w:rPr>
      </w:pPr>
      <w:r w:rsidRPr="00385855">
        <w:rPr>
          <w:lang w:val="it-IT"/>
        </w:rPr>
        <w:t>CONTRACT DE PRESTĂRI SERVICII DE CONSULTANȚĂ</w:t>
      </w:r>
    </w:p>
    <w:p w14:paraId="2CA29DC9" w14:textId="226F9BFE" w:rsidR="00E750E5" w:rsidRPr="00385855" w:rsidRDefault="00000000">
      <w:pPr>
        <w:rPr>
          <w:lang w:val="it-IT"/>
        </w:rPr>
      </w:pPr>
      <w:r w:rsidRPr="00385855">
        <w:rPr>
          <w:lang w:val="it-IT"/>
        </w:rPr>
        <w:t xml:space="preserve">Seria: </w:t>
      </w:r>
      <w:r w:rsidR="00385855">
        <w:rPr>
          <w:lang w:val="it-IT"/>
        </w:rPr>
        <w:t xml:space="preserve">Start </w:t>
      </w:r>
      <w:r w:rsidRPr="00385855">
        <w:rPr>
          <w:lang w:val="it-IT"/>
        </w:rPr>
        <w:t xml:space="preserve"> nr. </w:t>
      </w:r>
      <w:r w:rsidR="005F0143">
        <w:rPr>
          <w:u w:val="single"/>
          <w:lang w:val="it-IT"/>
        </w:rPr>
        <w:t>22</w:t>
      </w:r>
      <w:r w:rsidRPr="00385855">
        <w:rPr>
          <w:lang w:val="it-IT"/>
        </w:rPr>
        <w:t xml:space="preserve"> / Data: </w:t>
      </w:r>
      <w:r w:rsidR="005F0143" w:rsidRPr="005F0143">
        <w:rPr>
          <w:u w:val="single"/>
          <w:lang w:val="it-IT"/>
        </w:rPr>
        <w:t>11.04.2025</w:t>
      </w:r>
      <w:r w:rsidRPr="00385855">
        <w:rPr>
          <w:lang w:val="it-IT"/>
        </w:rPr>
        <w:br/>
      </w:r>
    </w:p>
    <w:p w14:paraId="758BEB27" w14:textId="77777777" w:rsidR="00E750E5" w:rsidRPr="00385855" w:rsidRDefault="00000000">
      <w:pPr>
        <w:rPr>
          <w:color w:val="548DD4" w:themeColor="text2" w:themeTint="99"/>
          <w:lang w:val="it-IT"/>
        </w:rPr>
      </w:pPr>
      <w:r w:rsidRPr="00385855">
        <w:rPr>
          <w:b/>
          <w:color w:val="548DD4" w:themeColor="text2" w:themeTint="99"/>
          <w:lang w:val="it-IT"/>
        </w:rPr>
        <w:t>GARANȚIA 100% – FĂRĂ RISC PENTRU CLIENT</w:t>
      </w:r>
    </w:p>
    <w:p w14:paraId="13C92DC8" w14:textId="77777777" w:rsidR="00E750E5" w:rsidRPr="00385855" w:rsidRDefault="00000000" w:rsidP="00226D8D">
      <w:pPr>
        <w:rPr>
          <w:lang w:val="it-IT"/>
        </w:rPr>
      </w:pPr>
      <w:r w:rsidRPr="00385855">
        <w:rPr>
          <w:lang w:val="it-IT"/>
        </w:rPr>
        <w:t>Dacă dosarul de finanțare este respins exclusiv din motive de formă (ex: document lipsă, eroare de redactare sau transmitere din partea Consultantului), Consultantul returnează integral plata realizată pentru depunere (vezi art. 4.2).</w:t>
      </w:r>
      <w:r w:rsidRPr="00385855">
        <w:rPr>
          <w:lang w:val="it-IT"/>
        </w:rPr>
        <w:br/>
      </w:r>
      <w:r w:rsidRPr="00385855">
        <w:rPr>
          <w:lang w:val="it-IT"/>
        </w:rPr>
        <w:br/>
        <w:t>Această garanție se aplică doar dacă Clientul a trimis la timp toate documentele și informațiile cerute. În caz contrar, Consultantul este exonerat de orice răspundere.</w:t>
      </w:r>
    </w:p>
    <w:p w14:paraId="27EE19D0" w14:textId="77777777" w:rsidR="00E750E5" w:rsidRPr="00385855" w:rsidRDefault="00000000" w:rsidP="00226D8D">
      <w:pPr>
        <w:rPr>
          <w:lang w:val="it-IT"/>
        </w:rPr>
      </w:pPr>
      <w:r w:rsidRPr="00385855">
        <w:rPr>
          <w:b/>
          <w:lang w:val="it-IT"/>
        </w:rPr>
        <w:t>1. PĂRȚILE CONTRACTANTE</w:t>
      </w:r>
    </w:p>
    <w:p w14:paraId="0EB8007B" w14:textId="14376E27" w:rsidR="00226D8D" w:rsidRDefault="00000000" w:rsidP="00226D8D">
      <w:pPr>
        <w:rPr>
          <w:lang w:val="it-IT"/>
        </w:rPr>
      </w:pPr>
      <w:r w:rsidRPr="00385855">
        <w:rPr>
          <w:lang w:val="it-IT"/>
        </w:rPr>
        <w:t xml:space="preserve">Consultant: Asociația Areaforu Business Center, cu </w:t>
      </w:r>
      <w:r w:rsidR="00226D8D">
        <w:rPr>
          <w:lang w:val="it-IT"/>
        </w:rPr>
        <w:t>Punct de lucru in Bucuresti</w:t>
      </w:r>
      <w:r w:rsidR="003F433E">
        <w:rPr>
          <w:lang w:val="it-IT"/>
        </w:rPr>
        <w:t>Sector 1</w:t>
      </w:r>
      <w:r w:rsidR="00226D8D">
        <w:rPr>
          <w:lang w:val="it-IT"/>
        </w:rPr>
        <w:t xml:space="preserve"> si </w:t>
      </w:r>
      <w:r w:rsidRPr="00385855">
        <w:rPr>
          <w:lang w:val="it-IT"/>
        </w:rPr>
        <w:t>sediul în Ploiești</w:t>
      </w:r>
      <w:r w:rsidR="003F433E">
        <w:rPr>
          <w:lang w:val="it-IT"/>
        </w:rPr>
        <w:t xml:space="preserve"> - </w:t>
      </w:r>
      <w:r w:rsidRPr="00385855">
        <w:rPr>
          <w:lang w:val="it-IT"/>
        </w:rPr>
        <w:t xml:space="preserve">Str. Ion Luca Caragiale nr. 14, CUI </w:t>
      </w:r>
      <w:r w:rsidR="00385855">
        <w:rPr>
          <w:lang w:val="it-IT"/>
        </w:rPr>
        <w:t xml:space="preserve"> </w:t>
      </w:r>
      <w:r w:rsidR="00226D8D" w:rsidRPr="00226D8D">
        <w:rPr>
          <w:lang w:val="it-IT"/>
        </w:rPr>
        <w:t>44592443</w:t>
      </w:r>
      <w:r w:rsidRPr="00385855">
        <w:rPr>
          <w:lang w:val="it-IT"/>
        </w:rPr>
        <w:t>, reprezentată legal prin</w:t>
      </w:r>
      <w:r w:rsidR="00385855">
        <w:rPr>
          <w:lang w:val="it-IT"/>
        </w:rPr>
        <w:t xml:space="preserve"> Presedinte</w:t>
      </w:r>
      <w:r w:rsidRPr="00385855">
        <w:rPr>
          <w:lang w:val="it-IT"/>
        </w:rPr>
        <w:t xml:space="preserve"> Irimescu Alexandru.</w:t>
      </w:r>
    </w:p>
    <w:p w14:paraId="74611754" w14:textId="518C7DFF" w:rsidR="00E750E5" w:rsidRPr="00385855" w:rsidRDefault="00000000" w:rsidP="00226D8D">
      <w:pPr>
        <w:rPr>
          <w:lang w:val="it-IT"/>
        </w:rPr>
      </w:pPr>
      <w:r w:rsidRPr="00385855">
        <w:rPr>
          <w:lang w:val="it-IT"/>
        </w:rPr>
        <w:br/>
        <w:t xml:space="preserve">Client: [Nume </w:t>
      </w:r>
      <w:proofErr w:type="spellStart"/>
      <w:r w:rsidRPr="00385855">
        <w:rPr>
          <w:lang w:val="it-IT"/>
        </w:rPr>
        <w:t>firmă</w:t>
      </w:r>
      <w:proofErr w:type="spellEnd"/>
      <w:r w:rsidRPr="00385855">
        <w:rPr>
          <w:lang w:val="it-IT"/>
        </w:rPr>
        <w:t>/</w:t>
      </w:r>
      <w:proofErr w:type="spellStart"/>
      <w:r w:rsidRPr="005F0143">
        <w:rPr>
          <w:u w:val="single"/>
          <w:lang w:val="it-IT"/>
        </w:rPr>
        <w:t>Persoană</w:t>
      </w:r>
      <w:proofErr w:type="spellEnd"/>
      <w:r w:rsidRPr="00385855">
        <w:rPr>
          <w:lang w:val="it-IT"/>
        </w:rPr>
        <w:t>], CUI/CNP:</w:t>
      </w:r>
      <w:r w:rsidR="005F0143">
        <w:rPr>
          <w:lang w:val="it-IT"/>
        </w:rPr>
        <w:t xml:space="preserve"> 1234567891234</w:t>
      </w:r>
      <w:r w:rsidRPr="00385855">
        <w:rPr>
          <w:lang w:val="it-IT"/>
        </w:rPr>
        <w:t xml:space="preserve">, </w:t>
      </w:r>
      <w:proofErr w:type="spellStart"/>
      <w:r w:rsidRPr="00385855">
        <w:rPr>
          <w:lang w:val="it-IT"/>
        </w:rPr>
        <w:t>reprezentat</w:t>
      </w:r>
      <w:proofErr w:type="spellEnd"/>
      <w:r w:rsidRPr="00385855">
        <w:rPr>
          <w:lang w:val="it-IT"/>
        </w:rPr>
        <w:t xml:space="preserve">(ă) prin </w:t>
      </w:r>
      <w:r w:rsidR="005F0143">
        <w:rPr>
          <w:lang w:val="it-IT"/>
        </w:rPr>
        <w:t>vasi</w:t>
      </w:r>
      <w:r w:rsidRPr="00385855">
        <w:rPr>
          <w:lang w:val="it-IT"/>
        </w:rPr>
        <w:t xml:space="preserve">, </w:t>
      </w:r>
      <w:proofErr w:type="spellStart"/>
      <w:r w:rsidRPr="00385855">
        <w:rPr>
          <w:lang w:val="it-IT"/>
        </w:rPr>
        <w:t>tel</w:t>
      </w:r>
      <w:proofErr w:type="spellEnd"/>
      <w:r w:rsidRPr="00385855">
        <w:rPr>
          <w:lang w:val="it-IT"/>
        </w:rPr>
        <w:t xml:space="preserve">: </w:t>
      </w:r>
      <w:r w:rsidR="005F0143">
        <w:rPr>
          <w:u w:val="single"/>
          <w:lang w:val="it-IT"/>
        </w:rPr>
        <w:t>0726552262</w:t>
      </w:r>
      <w:r w:rsidRPr="00385855">
        <w:rPr>
          <w:lang w:val="it-IT"/>
        </w:rPr>
        <w:t xml:space="preserve">, </w:t>
      </w:r>
      <w:proofErr w:type="gramStart"/>
      <w:r w:rsidRPr="00385855">
        <w:rPr>
          <w:lang w:val="it-IT"/>
        </w:rPr>
        <w:t>email</w:t>
      </w:r>
      <w:proofErr w:type="gramEnd"/>
      <w:r w:rsidRPr="00385855">
        <w:rPr>
          <w:lang w:val="it-IT"/>
        </w:rPr>
        <w:t xml:space="preserve">: </w:t>
      </w:r>
      <w:r w:rsidR="005F0143">
        <w:rPr>
          <w:u w:val="single"/>
          <w:lang w:val="it-IT"/>
        </w:rPr>
        <w:t>velescovasile40@gmail.com</w:t>
      </w:r>
      <w:r w:rsidRPr="00385855">
        <w:rPr>
          <w:lang w:val="it-IT"/>
        </w:rPr>
        <w:t>.</w:t>
      </w:r>
    </w:p>
    <w:p w14:paraId="4BC8D864" w14:textId="77777777" w:rsidR="00E750E5" w:rsidRPr="00385855" w:rsidRDefault="00000000" w:rsidP="00226D8D">
      <w:pPr>
        <w:rPr>
          <w:lang w:val="it-IT"/>
        </w:rPr>
      </w:pPr>
      <w:r w:rsidRPr="00385855">
        <w:rPr>
          <w:b/>
          <w:lang w:val="it-IT"/>
        </w:rPr>
        <w:t>2. OBIECTUL CONTRACTULUI</w:t>
      </w:r>
    </w:p>
    <w:p w14:paraId="73225D4D" w14:textId="77777777" w:rsidR="00E750E5" w:rsidRPr="00385855" w:rsidRDefault="00000000" w:rsidP="00226D8D">
      <w:pPr>
        <w:rPr>
          <w:lang w:val="it-IT"/>
        </w:rPr>
      </w:pPr>
      <w:r w:rsidRPr="00385855">
        <w:rPr>
          <w:lang w:val="it-IT"/>
        </w:rPr>
        <w:t>Consultantul oferă servicii de consultanță pentru accesarea unui program de finanțare nerambursabilă, incluzând:</w:t>
      </w:r>
      <w:r w:rsidRPr="00385855">
        <w:rPr>
          <w:lang w:val="it-IT"/>
        </w:rPr>
        <w:br/>
        <w:t>- analiza eligibilității;</w:t>
      </w:r>
      <w:r w:rsidRPr="00385855">
        <w:rPr>
          <w:lang w:val="it-IT"/>
        </w:rPr>
        <w:br/>
        <w:t>- structurarea bugetului;</w:t>
      </w:r>
      <w:r w:rsidRPr="00385855">
        <w:rPr>
          <w:lang w:val="it-IT"/>
        </w:rPr>
        <w:br/>
        <w:t>- redactarea cererii de finanțare și a anexelor;</w:t>
      </w:r>
      <w:r w:rsidRPr="00385855">
        <w:rPr>
          <w:lang w:val="it-IT"/>
        </w:rPr>
        <w:br/>
        <w:t>- asistență la depunerea dosarului;</w:t>
      </w:r>
      <w:r w:rsidRPr="00385855">
        <w:rPr>
          <w:lang w:val="it-IT"/>
        </w:rPr>
        <w:br/>
        <w:t>- sprijin la clarificări solicitate de autoritate.</w:t>
      </w:r>
    </w:p>
    <w:p w14:paraId="08623F2C" w14:textId="77777777" w:rsidR="00E750E5" w:rsidRPr="00385855" w:rsidRDefault="00000000" w:rsidP="00226D8D">
      <w:pPr>
        <w:rPr>
          <w:lang w:val="it-IT"/>
        </w:rPr>
      </w:pPr>
      <w:r w:rsidRPr="00385855">
        <w:rPr>
          <w:b/>
          <w:lang w:val="it-IT"/>
        </w:rPr>
        <w:t>3. DURATA CONTRACTULUI</w:t>
      </w:r>
    </w:p>
    <w:p w14:paraId="3C1E398D" w14:textId="77777777" w:rsidR="00E750E5" w:rsidRPr="00385855" w:rsidRDefault="00000000" w:rsidP="00226D8D">
      <w:pPr>
        <w:rPr>
          <w:lang w:val="it-IT"/>
        </w:rPr>
      </w:pPr>
      <w:r w:rsidRPr="00385855">
        <w:rPr>
          <w:lang w:val="it-IT"/>
        </w:rPr>
        <w:t>Contractul este valabil până la finalizarea serviciilor corespunzătoare etapelor 4.1–4.3.</w:t>
      </w:r>
    </w:p>
    <w:p w14:paraId="6E92A365" w14:textId="77777777" w:rsidR="00E750E5" w:rsidRPr="00385855" w:rsidRDefault="00000000" w:rsidP="00226D8D">
      <w:pPr>
        <w:rPr>
          <w:lang w:val="it-IT"/>
        </w:rPr>
      </w:pPr>
      <w:r w:rsidRPr="00385855">
        <w:rPr>
          <w:b/>
          <w:lang w:val="it-IT"/>
        </w:rPr>
        <w:t>4. TRANȘE DE PLATĂ ȘI SERVICII AFERENTE</w:t>
      </w:r>
    </w:p>
    <w:p w14:paraId="64A03114" w14:textId="77777777" w:rsidR="00972CEC" w:rsidRDefault="00000000">
      <w:pPr>
        <w:rPr>
          <w:lang w:val="it-IT"/>
        </w:rPr>
      </w:pPr>
      <w:r w:rsidRPr="00385855">
        <w:rPr>
          <w:lang w:val="it-IT"/>
        </w:rPr>
        <w:t>4.1 Etapa I – Inițiere colaborare</w:t>
      </w:r>
      <w:r w:rsidR="00385855">
        <w:rPr>
          <w:lang w:val="it-IT"/>
        </w:rPr>
        <w:br/>
      </w:r>
      <w:r w:rsidRPr="00385855">
        <w:rPr>
          <w:lang w:val="it-IT"/>
        </w:rPr>
        <w:br/>
        <w:t>- Sumă: 1.500 lei</w:t>
      </w:r>
      <w:r w:rsidRPr="00385855">
        <w:rPr>
          <w:lang w:val="it-IT"/>
        </w:rPr>
        <w:br/>
        <w:t>- Scadență: La semnarea contractului</w:t>
      </w:r>
      <w:r w:rsidRPr="00385855">
        <w:rPr>
          <w:lang w:val="it-IT"/>
        </w:rPr>
        <w:br/>
      </w:r>
      <w:r w:rsidRPr="00385855">
        <w:rPr>
          <w:lang w:val="it-IT"/>
        </w:rPr>
        <w:lastRenderedPageBreak/>
        <w:t>- Servicii: verificare eligibilitate, rezervare loc în calendar, planificare generală.</w:t>
      </w:r>
      <w:r w:rsidRPr="00385855">
        <w:rPr>
          <w:lang w:val="it-IT"/>
        </w:rPr>
        <w:br/>
        <w:t xml:space="preserve">✅ Suma nu este returnabilă odată ce </w:t>
      </w:r>
      <w:proofErr w:type="spellStart"/>
      <w:r w:rsidRPr="00385855">
        <w:rPr>
          <w:lang w:val="it-IT"/>
        </w:rPr>
        <w:t>colaborarea</w:t>
      </w:r>
      <w:proofErr w:type="spellEnd"/>
      <w:r w:rsidRPr="00385855">
        <w:rPr>
          <w:lang w:val="it-IT"/>
        </w:rPr>
        <w:t xml:space="preserve"> a </w:t>
      </w:r>
      <w:proofErr w:type="spellStart"/>
      <w:r w:rsidRPr="00385855">
        <w:rPr>
          <w:lang w:val="it-IT"/>
        </w:rPr>
        <w:t>început</w:t>
      </w:r>
      <w:proofErr w:type="spellEnd"/>
      <w:r w:rsidRPr="00385855">
        <w:rPr>
          <w:lang w:val="it-IT"/>
        </w:rPr>
        <w:t>.</w:t>
      </w:r>
    </w:p>
    <w:p w14:paraId="6F872997" w14:textId="0E6570AC" w:rsidR="00972CEC" w:rsidRDefault="00000000">
      <w:pPr>
        <w:rPr>
          <w:lang w:val="it-IT"/>
        </w:rPr>
      </w:pPr>
      <w:r w:rsidRPr="00385855">
        <w:rPr>
          <w:lang w:val="it-IT"/>
        </w:rPr>
        <w:br/>
        <w:t xml:space="preserve">4.2 </w:t>
      </w:r>
      <w:proofErr w:type="spellStart"/>
      <w:r w:rsidRPr="00385855">
        <w:rPr>
          <w:lang w:val="it-IT"/>
        </w:rPr>
        <w:t>Etapa</w:t>
      </w:r>
      <w:proofErr w:type="spellEnd"/>
      <w:r w:rsidRPr="00385855">
        <w:rPr>
          <w:lang w:val="it-IT"/>
        </w:rPr>
        <w:t xml:space="preserve"> II – </w:t>
      </w:r>
      <w:proofErr w:type="spellStart"/>
      <w:r w:rsidRPr="00385855">
        <w:rPr>
          <w:lang w:val="it-IT"/>
        </w:rPr>
        <w:t>Finalizare</w:t>
      </w:r>
      <w:proofErr w:type="spellEnd"/>
      <w:r w:rsidRPr="00385855">
        <w:rPr>
          <w:lang w:val="it-IT"/>
        </w:rPr>
        <w:t xml:space="preserve"> </w:t>
      </w:r>
      <w:proofErr w:type="spellStart"/>
      <w:r w:rsidRPr="00385855">
        <w:rPr>
          <w:lang w:val="it-IT"/>
        </w:rPr>
        <w:t>documentație</w:t>
      </w:r>
      <w:proofErr w:type="spellEnd"/>
      <w:r w:rsidR="00385855">
        <w:rPr>
          <w:lang w:val="it-IT"/>
        </w:rPr>
        <w:br/>
      </w:r>
      <w:r w:rsidRPr="00385855">
        <w:rPr>
          <w:lang w:val="it-IT"/>
        </w:rPr>
        <w:t xml:space="preserve">- </w:t>
      </w:r>
      <w:proofErr w:type="spellStart"/>
      <w:r w:rsidRPr="00385855">
        <w:rPr>
          <w:lang w:val="it-IT"/>
        </w:rPr>
        <w:t>Sumă</w:t>
      </w:r>
      <w:proofErr w:type="spellEnd"/>
      <w:r w:rsidRPr="00385855">
        <w:rPr>
          <w:lang w:val="it-IT"/>
        </w:rPr>
        <w:t>: 2.400 lei (plata realizată pentru depunere)</w:t>
      </w:r>
      <w:r w:rsidRPr="00385855">
        <w:rPr>
          <w:lang w:val="it-IT"/>
        </w:rPr>
        <w:br/>
        <w:t>- Scadență: Înainte de transmiterea dosarului către autoritate</w:t>
      </w:r>
      <w:r w:rsidRPr="00385855">
        <w:rPr>
          <w:lang w:val="it-IT"/>
        </w:rPr>
        <w:br/>
        <w:t>- Servicii: redactare completă a dosarului, buget detaliat, verificare și validare.</w:t>
      </w:r>
      <w:r w:rsidRPr="00385855">
        <w:rPr>
          <w:lang w:val="it-IT"/>
        </w:rPr>
        <w:br/>
        <w:t>✅ Rambursabilă doar în condițiile garanției din art. 1.</w:t>
      </w:r>
      <w:r w:rsidRPr="00385855">
        <w:rPr>
          <w:lang w:val="it-IT"/>
        </w:rPr>
        <w:br/>
      </w:r>
    </w:p>
    <w:p w14:paraId="48691984" w14:textId="7087A7C0" w:rsidR="00E750E5" w:rsidRPr="00385855" w:rsidRDefault="00000000">
      <w:pPr>
        <w:rPr>
          <w:lang w:val="it-IT"/>
        </w:rPr>
      </w:pPr>
      <w:r w:rsidRPr="00385855">
        <w:rPr>
          <w:lang w:val="it-IT"/>
        </w:rPr>
        <w:t xml:space="preserve">4.3 </w:t>
      </w:r>
      <w:proofErr w:type="spellStart"/>
      <w:r w:rsidRPr="00385855">
        <w:rPr>
          <w:lang w:val="it-IT"/>
        </w:rPr>
        <w:t>Etapa</w:t>
      </w:r>
      <w:proofErr w:type="spellEnd"/>
      <w:r w:rsidRPr="00385855">
        <w:rPr>
          <w:lang w:val="it-IT"/>
        </w:rPr>
        <w:t xml:space="preserve"> III – </w:t>
      </w:r>
      <w:proofErr w:type="spellStart"/>
      <w:r w:rsidRPr="00385855">
        <w:rPr>
          <w:lang w:val="it-IT"/>
        </w:rPr>
        <w:t>Succesul</w:t>
      </w:r>
      <w:proofErr w:type="spellEnd"/>
      <w:r w:rsidRPr="00385855">
        <w:rPr>
          <w:lang w:val="it-IT"/>
        </w:rPr>
        <w:t xml:space="preserve"> </w:t>
      </w:r>
      <w:proofErr w:type="spellStart"/>
      <w:r w:rsidRPr="00385855">
        <w:rPr>
          <w:lang w:val="it-IT"/>
        </w:rPr>
        <w:t>proiectului</w:t>
      </w:r>
      <w:proofErr w:type="spellEnd"/>
      <w:r w:rsidR="00385855">
        <w:rPr>
          <w:lang w:val="it-IT"/>
        </w:rPr>
        <w:br/>
      </w:r>
      <w:r w:rsidRPr="00385855">
        <w:rPr>
          <w:lang w:val="it-IT"/>
        </w:rPr>
        <w:t xml:space="preserve">- </w:t>
      </w:r>
      <w:proofErr w:type="spellStart"/>
      <w:r w:rsidRPr="00385855">
        <w:rPr>
          <w:lang w:val="it-IT"/>
        </w:rPr>
        <w:t>Sumă</w:t>
      </w:r>
      <w:proofErr w:type="spellEnd"/>
      <w:r w:rsidRPr="00385855">
        <w:rPr>
          <w:lang w:val="it-IT"/>
        </w:rPr>
        <w:t>: 10.000 lei (+TVA dacă se depășește pragul și devine plătitoare)</w:t>
      </w:r>
      <w:r w:rsidRPr="00385855">
        <w:rPr>
          <w:lang w:val="it-IT"/>
        </w:rPr>
        <w:br/>
        <w:t>- Scadență: În termen de 5 zile lucrătoare de la publicarea oficială a listei firmelor admise la finanțare</w:t>
      </w:r>
      <w:r w:rsidRPr="00385855">
        <w:rPr>
          <w:lang w:val="it-IT"/>
        </w:rPr>
        <w:br/>
        <w:t>- Condiție: Plata reprezintă confirmarea că proiectul a fost elaborat și depus conform cerințelor programului de finanțare, întrucât admiterea pe lista beneficiarilor reflectă validarea calității documentației tehnice și a strategiei propuse de Consultant.</w:t>
      </w:r>
      <w:r w:rsidRPr="00385855">
        <w:rPr>
          <w:lang w:val="it-IT"/>
        </w:rPr>
        <w:br/>
        <w:t>✅ Suma este datorată</w:t>
      </w:r>
      <w:r w:rsidR="00385855">
        <w:rPr>
          <w:lang w:val="it-IT"/>
        </w:rPr>
        <w:t xml:space="preserve"> in conditiile in care societatea este evaluata si admisa la finantare. Dupa va urma procesul de implementare. </w:t>
      </w:r>
    </w:p>
    <w:p w14:paraId="0304B84B" w14:textId="77777777" w:rsidR="00E750E5" w:rsidRPr="00385855" w:rsidRDefault="00000000">
      <w:pPr>
        <w:rPr>
          <w:lang w:val="it-IT"/>
        </w:rPr>
      </w:pPr>
      <w:r w:rsidRPr="00385855">
        <w:rPr>
          <w:b/>
          <w:lang w:val="it-IT"/>
        </w:rPr>
        <w:t>5. SERVICII – IMPLEMENTARE ȘI MONITORIZARE PROIECT</w:t>
      </w:r>
    </w:p>
    <w:p w14:paraId="671ED8D4" w14:textId="3EA07212" w:rsidR="00E750E5" w:rsidRPr="00385855" w:rsidRDefault="00000000">
      <w:r w:rsidRPr="00385855">
        <w:rPr>
          <w:lang w:val="it-IT"/>
        </w:rPr>
        <w:t>Pentru implementarea și monitorizarea proiectului după aprobarea lui, Clientul poate renunța la implementare dacă dorește, astfel suma bugetată pentru consultanță din proiect în valoare de 10.000 lei nu este necesar să mai fie achitată (cheltuială eligibilă și bugetată în proiect).</w:t>
      </w:r>
      <w:r w:rsidRPr="00385855">
        <w:rPr>
          <w:lang w:val="it-IT"/>
        </w:rPr>
        <w:br/>
        <w:t>➡</w:t>
      </w:r>
      <w:r>
        <w:t>️</w:t>
      </w:r>
      <w:r w:rsidRPr="00385855">
        <w:rPr>
          <w:lang w:val="it-IT"/>
        </w:rPr>
        <w:t xml:space="preserve"> Decizia de continuare sau renunțare se transmite simplu, prin e-mail. </w:t>
      </w:r>
      <w:proofErr w:type="spellStart"/>
      <w:r w:rsidRPr="00385855">
        <w:t>Nicio</w:t>
      </w:r>
      <w:proofErr w:type="spellEnd"/>
      <w:r w:rsidRPr="00385855">
        <w:t xml:space="preserve"> </w:t>
      </w:r>
      <w:proofErr w:type="spellStart"/>
      <w:r w:rsidRPr="00385855">
        <w:t>obligație</w:t>
      </w:r>
      <w:proofErr w:type="spellEnd"/>
      <w:r w:rsidR="00385855" w:rsidRPr="00385855">
        <w:t xml:space="preserve"> in plus pentru</w:t>
      </w:r>
      <w:r w:rsidR="00385855">
        <w:t xml:space="preserve"> Client.</w:t>
      </w:r>
    </w:p>
    <w:p w14:paraId="25713714" w14:textId="77777777" w:rsidR="00E750E5" w:rsidRPr="00385855" w:rsidRDefault="00000000">
      <w:pPr>
        <w:rPr>
          <w:lang w:val="it-IT"/>
        </w:rPr>
      </w:pPr>
      <w:r w:rsidRPr="00385855">
        <w:rPr>
          <w:b/>
          <w:lang w:val="it-IT"/>
        </w:rPr>
        <w:t>6. OBLIGAȚIILE CLIENTULUI</w:t>
      </w:r>
    </w:p>
    <w:p w14:paraId="035AC0A1" w14:textId="77777777" w:rsidR="00E750E5" w:rsidRPr="00385855" w:rsidRDefault="00000000">
      <w:pPr>
        <w:rPr>
          <w:lang w:val="it-IT"/>
        </w:rPr>
      </w:pPr>
      <w:r w:rsidRPr="00385855">
        <w:rPr>
          <w:lang w:val="it-IT"/>
        </w:rPr>
        <w:t>- Să furnizeze toate informațiile și documentele solicitate, la termenele indicate;</w:t>
      </w:r>
      <w:r w:rsidRPr="00385855">
        <w:rPr>
          <w:lang w:val="it-IT"/>
        </w:rPr>
        <w:br/>
        <w:t>- Să achite sumele contractuale la termenele prevăzute;</w:t>
      </w:r>
      <w:r w:rsidRPr="00385855">
        <w:rPr>
          <w:lang w:val="it-IT"/>
        </w:rPr>
        <w:br/>
        <w:t>- Să comunice Consultantului orice schimbare de date sau notificare primită de la autoritatea finanțatoare;</w:t>
      </w:r>
      <w:r w:rsidRPr="00385855">
        <w:rPr>
          <w:lang w:val="it-IT"/>
        </w:rPr>
        <w:br/>
        <w:t>- Să nu întârzie sau obstrucționeze procesul de redactare și depunere a cererii de finanțare.</w:t>
      </w:r>
    </w:p>
    <w:p w14:paraId="4B9C831B" w14:textId="77777777" w:rsidR="00E750E5" w:rsidRPr="00385855" w:rsidRDefault="00000000">
      <w:pPr>
        <w:rPr>
          <w:lang w:val="it-IT"/>
        </w:rPr>
      </w:pPr>
      <w:r w:rsidRPr="00385855">
        <w:rPr>
          <w:b/>
          <w:lang w:val="it-IT"/>
        </w:rPr>
        <w:t>8. FORȚĂ MAJORĂ</w:t>
      </w:r>
    </w:p>
    <w:p w14:paraId="4E5E7980" w14:textId="77777777" w:rsidR="00E750E5" w:rsidRPr="00385855" w:rsidRDefault="00000000">
      <w:pPr>
        <w:rPr>
          <w:lang w:val="it-IT"/>
        </w:rPr>
      </w:pPr>
      <w:r w:rsidRPr="00385855">
        <w:rPr>
          <w:lang w:val="it-IT"/>
        </w:rPr>
        <w:t>Părțile nu vor fi răspunzătoare pentru neexecutarea obligațiilor contractuale în caz de forță majoră, definită conform legii. Partea care invocă forța majoră trebuie să notifice cealaltă parte în termen de 5 zile lucrătoare. Obligațiile vor fi suspendate pe durata evenimentului. Dacă situația persistă mai mult de 30 de zile, părțile pot înceta contractul prin notificare scrisă.</w:t>
      </w:r>
    </w:p>
    <w:p w14:paraId="19680369" w14:textId="77777777" w:rsidR="00E750E5" w:rsidRPr="00385855" w:rsidRDefault="00000000">
      <w:pPr>
        <w:rPr>
          <w:lang w:val="it-IT"/>
        </w:rPr>
      </w:pPr>
      <w:r w:rsidRPr="00385855">
        <w:rPr>
          <w:b/>
          <w:lang w:val="it-IT"/>
        </w:rPr>
        <w:lastRenderedPageBreak/>
        <w:t>10. CONFIDENȚIALITATE ȘI LOIALITATE</w:t>
      </w:r>
    </w:p>
    <w:p w14:paraId="3CCB95CF" w14:textId="77777777" w:rsidR="00E0668A" w:rsidRDefault="00000000">
      <w:pPr>
        <w:rPr>
          <w:lang w:val="it-IT"/>
        </w:rPr>
      </w:pPr>
      <w:r w:rsidRPr="00385855">
        <w:rPr>
          <w:lang w:val="it-IT"/>
        </w:rPr>
        <w:t>Părțile se angajează să păstreze confidențialitatea tuturor informațiilor schimbate în cadrul contractului, pe o perioadă de 3 ani de la finalizarea acestuia.</w:t>
      </w:r>
      <w:r w:rsidRPr="00385855">
        <w:rPr>
          <w:lang w:val="it-IT"/>
        </w:rPr>
        <w:br/>
        <w:t xml:space="preserve">Clientul se obligă să nu colaboreze direct sau indirect cu persoane sau entități concurente ale Consultantului, în scopuri similare, pentru o perioadă de 18 luni de la </w:t>
      </w:r>
      <w:proofErr w:type="spellStart"/>
      <w:r w:rsidRPr="00385855">
        <w:rPr>
          <w:lang w:val="it-IT"/>
        </w:rPr>
        <w:t>încetarea</w:t>
      </w:r>
      <w:proofErr w:type="spellEnd"/>
      <w:r w:rsidRPr="00385855">
        <w:rPr>
          <w:lang w:val="it-IT"/>
        </w:rPr>
        <w:t xml:space="preserve"> </w:t>
      </w:r>
      <w:proofErr w:type="spellStart"/>
      <w:r w:rsidRPr="00385855">
        <w:rPr>
          <w:lang w:val="it-IT"/>
        </w:rPr>
        <w:t>prezentului</w:t>
      </w:r>
      <w:proofErr w:type="spellEnd"/>
      <w:r w:rsidRPr="00385855">
        <w:rPr>
          <w:lang w:val="it-IT"/>
        </w:rPr>
        <w:t xml:space="preserve"> </w:t>
      </w:r>
      <w:proofErr w:type="spellStart"/>
      <w:r w:rsidRPr="00385855">
        <w:rPr>
          <w:lang w:val="it-IT"/>
        </w:rPr>
        <w:t>contract.Prin</w:t>
      </w:r>
      <w:proofErr w:type="spellEnd"/>
      <w:r w:rsidRPr="00385855">
        <w:rPr>
          <w:lang w:val="it-IT"/>
        </w:rPr>
        <w:t xml:space="preserve"> </w:t>
      </w:r>
      <w:proofErr w:type="spellStart"/>
      <w:r w:rsidRPr="00385855">
        <w:rPr>
          <w:lang w:val="it-IT"/>
        </w:rPr>
        <w:t>semnarea</w:t>
      </w:r>
      <w:proofErr w:type="spellEnd"/>
      <w:r w:rsidRPr="00385855">
        <w:rPr>
          <w:lang w:val="it-IT"/>
        </w:rPr>
        <w:t xml:space="preserve"> </w:t>
      </w:r>
      <w:proofErr w:type="spellStart"/>
      <w:r w:rsidRPr="00385855">
        <w:rPr>
          <w:lang w:val="it-IT"/>
        </w:rPr>
        <w:t>prezentului</w:t>
      </w:r>
      <w:proofErr w:type="spellEnd"/>
      <w:r w:rsidRPr="00385855">
        <w:rPr>
          <w:lang w:val="it-IT"/>
        </w:rPr>
        <w:t xml:space="preserve"> </w:t>
      </w:r>
      <w:proofErr w:type="spellStart"/>
      <w:r w:rsidRPr="00385855">
        <w:rPr>
          <w:lang w:val="it-IT"/>
        </w:rPr>
        <w:t>contract</w:t>
      </w:r>
      <w:proofErr w:type="spellEnd"/>
      <w:r w:rsidRPr="00385855">
        <w:rPr>
          <w:lang w:val="it-IT"/>
        </w:rPr>
        <w:t>, Clientul împuternicește Consultantul să realizeze toate diligențele necesare pentru pregătirea și depunerea cererii de finanțare în numele său, inclusiv prelucrarea datelor personale furnizate, în scopul exclusiv al îndeplinirii obiectului prezentului contract.</w:t>
      </w:r>
      <w:r w:rsidRPr="00385855">
        <w:rPr>
          <w:lang w:val="it-IT"/>
        </w:rPr>
        <w:br/>
        <w:t>Clientul înțelege că datele transmise vor fi utilizate pentru completarea platformelor oficiale de finanțare și pentru comunicarea cu autoritățile competente.</w:t>
      </w:r>
      <w:r w:rsidRPr="00385855">
        <w:rPr>
          <w:lang w:val="it-IT"/>
        </w:rPr>
        <w:br/>
      </w:r>
      <w:r w:rsidRPr="00385855">
        <w:rPr>
          <w:lang w:val="it-IT"/>
        </w:rPr>
        <w:br/>
      </w:r>
      <w:r w:rsidR="00385855">
        <w:rPr>
          <w:lang w:val="it-IT"/>
        </w:rPr>
        <w:t xml:space="preserve">Prin </w:t>
      </w:r>
      <w:proofErr w:type="spellStart"/>
      <w:r w:rsidR="00385855">
        <w:rPr>
          <w:lang w:val="it-IT"/>
        </w:rPr>
        <w:t>semnarea</w:t>
      </w:r>
      <w:proofErr w:type="spellEnd"/>
      <w:r w:rsidR="00385855">
        <w:rPr>
          <w:lang w:val="it-IT"/>
        </w:rPr>
        <w:t xml:space="preserve"> </w:t>
      </w:r>
      <w:proofErr w:type="spellStart"/>
      <w:r w:rsidR="00385855">
        <w:rPr>
          <w:lang w:val="it-IT"/>
        </w:rPr>
        <w:t>contractului</w:t>
      </w:r>
      <w:proofErr w:type="spellEnd"/>
      <w:r w:rsidR="00385855">
        <w:rPr>
          <w:lang w:val="it-IT"/>
        </w:rPr>
        <w:t xml:space="preserve"> va </w:t>
      </w:r>
      <w:proofErr w:type="spellStart"/>
      <w:r w:rsidR="00385855">
        <w:rPr>
          <w:lang w:val="it-IT"/>
        </w:rPr>
        <w:t>asumati</w:t>
      </w:r>
      <w:proofErr w:type="spellEnd"/>
      <w:r w:rsidR="00385855">
        <w:rPr>
          <w:lang w:val="it-IT"/>
        </w:rPr>
        <w:t>:</w:t>
      </w:r>
    </w:p>
    <w:p w14:paraId="29B43254" w14:textId="098B370D" w:rsidR="00E750E5" w:rsidRPr="00385855" w:rsidRDefault="00385855">
      <w:pPr>
        <w:rPr>
          <w:lang w:val="it-IT"/>
        </w:rPr>
      </w:pPr>
      <w:r>
        <w:rPr>
          <w:lang w:val="it-IT"/>
        </w:rPr>
        <w:br/>
      </w:r>
      <w:r w:rsidR="00000000" w:rsidRPr="00385855">
        <w:rPr>
          <w:i/>
          <w:iCs/>
          <w:lang w:val="it-IT"/>
        </w:rPr>
        <w:t>Sunt de acord cu prelucrarea datelor în scop contractual, conform Regulamentului UE 2016/679.</w:t>
      </w:r>
      <w:r>
        <w:rPr>
          <w:i/>
          <w:iCs/>
          <w:lang w:val="it-IT"/>
        </w:rPr>
        <w:t xml:space="preserve"> (GDPR)</w:t>
      </w:r>
    </w:p>
    <w:p w14:paraId="00FB86BA" w14:textId="77777777" w:rsidR="00E750E5" w:rsidRPr="00385855" w:rsidRDefault="00000000">
      <w:pPr>
        <w:rPr>
          <w:lang w:val="it-IT"/>
        </w:rPr>
      </w:pPr>
      <w:r w:rsidRPr="00385855">
        <w:rPr>
          <w:b/>
          <w:lang w:val="it-IT"/>
        </w:rPr>
        <w:t>12. MODIFICĂRI ȘI ANEXE</w:t>
      </w:r>
    </w:p>
    <w:p w14:paraId="793ECB4D" w14:textId="1BD9A72F" w:rsidR="00E0668A" w:rsidRPr="00385855" w:rsidRDefault="00000000">
      <w:pPr>
        <w:rPr>
          <w:lang w:val="it-IT"/>
        </w:rPr>
      </w:pPr>
      <w:r w:rsidRPr="00385855">
        <w:rPr>
          <w:lang w:val="it-IT"/>
        </w:rPr>
        <w:t xml:space="preserve">Modificările contractului se fac numai în scris, prin act adițional </w:t>
      </w:r>
      <w:proofErr w:type="spellStart"/>
      <w:r w:rsidRPr="00385855">
        <w:rPr>
          <w:lang w:val="it-IT"/>
        </w:rPr>
        <w:t>semnat</w:t>
      </w:r>
      <w:proofErr w:type="spellEnd"/>
      <w:r w:rsidRPr="00385855">
        <w:rPr>
          <w:lang w:val="it-IT"/>
        </w:rPr>
        <w:t xml:space="preserve"> de </w:t>
      </w:r>
      <w:proofErr w:type="spellStart"/>
      <w:r w:rsidRPr="00385855">
        <w:rPr>
          <w:lang w:val="it-IT"/>
        </w:rPr>
        <w:t>ambele</w:t>
      </w:r>
      <w:proofErr w:type="spellEnd"/>
      <w:r w:rsidRPr="00385855">
        <w:rPr>
          <w:lang w:val="it-IT"/>
        </w:rPr>
        <w:t xml:space="preserve"> </w:t>
      </w:r>
      <w:proofErr w:type="spellStart"/>
      <w:r w:rsidRPr="00385855">
        <w:rPr>
          <w:lang w:val="it-IT"/>
        </w:rPr>
        <w:t>părți</w:t>
      </w:r>
      <w:proofErr w:type="spellEnd"/>
      <w:r w:rsidRPr="00385855">
        <w:rPr>
          <w:lang w:val="it-IT"/>
        </w:rPr>
        <w:t>.</w:t>
      </w:r>
    </w:p>
    <w:p w14:paraId="712A8DF8" w14:textId="77777777" w:rsidR="00E750E5" w:rsidRPr="00385855" w:rsidRDefault="00000000">
      <w:pPr>
        <w:rPr>
          <w:lang w:val="it-IT"/>
        </w:rPr>
      </w:pPr>
      <w:r w:rsidRPr="00385855">
        <w:rPr>
          <w:b/>
          <w:lang w:val="it-IT"/>
        </w:rPr>
        <w:t>13. SEMNĂTURI</w:t>
      </w:r>
    </w:p>
    <w:p w14:paraId="3E85402A" w14:textId="77777777" w:rsidR="0027304F" w:rsidRDefault="00000000">
      <w:pPr>
        <w:rPr>
          <w:lang w:val="it-IT"/>
        </w:rPr>
      </w:pPr>
      <w:r w:rsidRPr="00385855">
        <w:rPr>
          <w:lang w:val="it-IT"/>
        </w:rPr>
        <w:t xml:space="preserve">Client: </w:t>
      </w:r>
      <w:r w:rsidR="005F0143">
        <w:rPr>
          <w:lang w:val="it-IT"/>
        </w:rPr>
        <w:t xml:space="preserve"> </w:t>
      </w:r>
    </w:p>
    <w:p w14:paraId="08954DB8" w14:textId="145C9322" w:rsidR="00E750E5" w:rsidRPr="00385855" w:rsidRDefault="005F0143">
      <w:pPr>
        <w:rPr>
          <w:lang w:val="it-IT"/>
        </w:rPr>
      </w:pPr>
      <w:r>
        <w:rPr>
          <w:lang w:val="it-IT"/>
        </w:rPr>
        <w:t/>
        <w:pict>
          <v:shape type="#_x0000_t75" style="width:148px;height:50px" stroked="f" filled="f">
            <v:imagedata r:id="rId14" o:title=""/>
          </v:shape>
        </w:pict>
        <w:t/>
      </w:r>
    </w:p>
    <w:p w14:paraId="62D3519A" w14:textId="7AF079E1" w:rsidR="00E750E5" w:rsidRPr="00385855" w:rsidRDefault="00000000">
      <w:pPr>
        <w:rPr>
          <w:lang w:val="it-IT"/>
        </w:rPr>
      </w:pPr>
      <w:r w:rsidRPr="00385855">
        <w:rPr>
          <w:lang w:val="it-IT"/>
        </w:rPr>
        <w:t>Consultant: _________________________</w:t>
      </w:r>
    </w:p>
    <w:p w14:paraId="23105005" w14:textId="4BDB2827" w:rsidR="00972CEC" w:rsidRDefault="006F37D9" w:rsidP="00114DB0">
      <w:pPr>
        <w:ind w:left="5040" w:firstLine="720"/>
        <w:rPr>
          <w:lang w:val="it-IT"/>
        </w:rPr>
      </w:pPr>
      <w:r>
        <w:rPr>
          <w:noProof/>
          <w:lang w:val="it-IT"/>
        </w:rPr>
        <mc:AlternateContent>
          <mc:Choice Requires="wps">
            <w:drawing>
              <wp:anchor distT="0" distB="0" distL="114300" distR="114300" simplePos="0" relativeHeight="251659264" behindDoc="0" locked="0" layoutInCell="1" allowOverlap="1" wp14:anchorId="1E3920AA" wp14:editId="5C5F918E">
                <wp:simplePos x="0" y="0"/>
                <wp:positionH relativeFrom="column">
                  <wp:posOffset>13607</wp:posOffset>
                </wp:positionH>
                <wp:positionV relativeFrom="paragraph">
                  <wp:posOffset>553629</wp:posOffset>
                </wp:positionV>
                <wp:extent cx="2479222" cy="402590"/>
                <wp:effectExtent l="57150" t="19050" r="54610" b="92710"/>
                <wp:wrapNone/>
                <wp:docPr id="504965669" name="Arrow: Pentagon 1"/>
                <wp:cNvGraphicFramePr/>
                <a:graphic xmlns:a="http://schemas.openxmlformats.org/drawingml/2006/main">
                  <a:graphicData uri="http://schemas.microsoft.com/office/word/2010/wordprocessingShape">
                    <wps:wsp>
                      <wps:cNvSpPr/>
                      <wps:spPr>
                        <a:xfrm>
                          <a:off x="0" y="0"/>
                          <a:ext cx="2479222" cy="402590"/>
                        </a:xfrm>
                        <a:prstGeom prst="homePlate">
                          <a:avLst/>
                        </a:prstGeom>
                      </wps:spPr>
                      <wps:style>
                        <a:lnRef idx="1">
                          <a:schemeClr val="accent3"/>
                        </a:lnRef>
                        <a:fillRef idx="3">
                          <a:schemeClr val="accent3"/>
                        </a:fillRef>
                        <a:effectRef idx="2">
                          <a:schemeClr val="accent3"/>
                        </a:effectRef>
                        <a:fontRef idx="minor">
                          <a:schemeClr val="lt1"/>
                        </a:fontRef>
                      </wps:style>
                      <wps:txbx>
                        <w:txbxContent>
                          <w:p w14:paraId="25AF0881" w14:textId="7FA95B1C" w:rsidR="00114DB0" w:rsidRPr="006F37D9" w:rsidRDefault="00114DB0" w:rsidP="00114DB0">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7D9">
                              <w:rPr>
                                <w:bCs/>
                                <w:color w:val="000000" w:themeColor="text1"/>
                                <w:sz w:val="28"/>
                                <w:szCs w:val="28"/>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Doresc sa incept colaborarea: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3920A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left:0;text-align:left;margin-left:1.05pt;margin-top:43.6pt;width:195.2pt;height:3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" adj="19846" fillcolor="#9bbb59 [3206]" strokecolor="#94b64e [3046]">
                <v:fill color2="#cdddac [1622]" rotate="t" angle="180" focus="100%" type="gradient">
                  <o:fill v:ext="view" type="gradientUnscaled"/>
                </v:fill>
                <v:shadow on="t" color="black" opacity="22937f" origin=",.5" offset="0,.63889mm"/>
                <v:textbox>
                  <w:txbxContent>
                    <w:p w14:paraId="25AF0881" w14:textId="7FA95B1C" w:rsidR="00114DB0" w:rsidRPr="006F37D9" w:rsidRDefault="00114DB0" w:rsidP="00114DB0">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7D9">
                        <w:rPr>
                          <w:bCs/>
                          <w:color w:val="000000" w:themeColor="text1"/>
                          <w:sz w:val="28"/>
                          <w:szCs w:val="28"/>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Doresc sa incept colaborarea:   </w:t>
                      </w:r>
                    </w:p>
                  </w:txbxContent>
                </v:textbox>
              </v:shape>
            </w:pict>
          </mc:Fallback>
        </mc:AlternateContent>
      </w:r>
      <w:r w:rsidR="00114DB0">
        <w:rPr>
          <w:noProof/>
          <w:lang w:val="it-IT"/>
        </w:rPr>
        <mc:AlternateContent>
          <mc:Choice Requires="wps">
            <w:drawing>
              <wp:anchor distT="0" distB="0" distL="114300" distR="114300" simplePos="0" relativeHeight="251658240" behindDoc="0" locked="0" layoutInCell="1" allowOverlap="1" wp14:anchorId="708C157E" wp14:editId="68ECE6C5">
                <wp:simplePos x="0" y="0"/>
                <wp:positionH relativeFrom="column">
                  <wp:posOffset>2740479</wp:posOffset>
                </wp:positionH>
                <wp:positionV relativeFrom="paragraph">
                  <wp:posOffset>531858</wp:posOffset>
                </wp:positionV>
                <wp:extent cx="3246664" cy="443593"/>
                <wp:effectExtent l="50800" t="25400" r="68580" b="77470"/>
                <wp:wrapNone/>
                <wp:docPr id="1145271114" name="Rectangle: Rounded Corners 2">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3246664" cy="44359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50FBC18" w14:textId="7763B1DF" w:rsidR="00114DB0" w:rsidRPr="006F37D9" w:rsidRDefault="00646ECE" w:rsidP="00114DB0">
                            <w:pPr>
                              <w:rPr>
                                <w:b/>
                                <w:bCs/>
                                <w:color w:val="000000" w:themeColor="text1"/>
                                <w:sz w:val="28"/>
                                <w:szCs w:val="28"/>
                                <w:lang w:val="it-IT"/>
                              </w:rPr>
                            </w:pPr>
                            <w:hyperlink r:id="rId9" w:history="1">
                              <w:r w:rsidR="00114DB0" w:rsidRPr="00646ECE">
                                <w:rPr>
                                  <w:rStyle w:val="Hyperlink"/>
                                  <w:b/>
                                  <w:bCs/>
                                  <w:sz w:val="28"/>
                                  <w:szCs w:val="28"/>
                                  <w:lang w:val="it-IT"/>
                                </w:rPr>
                                <w:t xml:space="preserve">Click </w:t>
                              </w:r>
                              <w:proofErr w:type="spellStart"/>
                              <w:r w:rsidR="00114DB0" w:rsidRPr="00646ECE">
                                <w:rPr>
                                  <w:rStyle w:val="Hyperlink"/>
                                  <w:b/>
                                  <w:bCs/>
                                  <w:sz w:val="28"/>
                                  <w:szCs w:val="28"/>
                                  <w:lang w:val="it-IT"/>
                                </w:rPr>
                                <w:t>aici</w:t>
                              </w:r>
                              <w:proofErr w:type="spellEnd"/>
                              <w:r w:rsidR="006F37D9" w:rsidRPr="00646ECE">
                                <w:rPr>
                                  <w:rStyle w:val="Hyperlink"/>
                                  <w:b/>
                                  <w:bCs/>
                                  <w:sz w:val="28"/>
                                  <w:szCs w:val="28"/>
                                  <w:lang w:val="it-IT"/>
                                </w:rPr>
                                <w:t>:</w:t>
                              </w:r>
                              <w:r w:rsidR="00114DB0" w:rsidRPr="00646ECE">
                                <w:rPr>
                                  <w:rStyle w:val="Hyperlink"/>
                                  <w:b/>
                                  <w:bCs/>
                                  <w:sz w:val="28"/>
                                  <w:szCs w:val="28"/>
                                  <w:lang w:val="it-IT"/>
                                </w:rPr>
                                <w:t xml:space="preserve"> Plata online cu </w:t>
                              </w:r>
                              <w:proofErr w:type="spellStart"/>
                              <w:r w:rsidR="00114DB0" w:rsidRPr="00646ECE">
                                <w:rPr>
                                  <w:rStyle w:val="Hyperlink"/>
                                  <w:b/>
                                  <w:bCs/>
                                  <w:sz w:val="28"/>
                                  <w:szCs w:val="28"/>
                                  <w:lang w:val="it-IT"/>
                                </w:rPr>
                                <w:t>cardul</w:t>
                              </w:r>
                              <w:proofErr w:type="spellEnd"/>
                              <w:r w:rsidR="00114DB0" w:rsidRPr="00646ECE">
                                <w:rPr>
                                  <w:rStyle w:val="Hyperlink"/>
                                  <w:b/>
                                  <w:bCs/>
                                  <w:sz w:val="28"/>
                                  <w:szCs w:val="28"/>
                                  <w:lang w:val="it-IT"/>
                                </w:rPr>
                                <w:t>: 1500 lei</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C157E" id="Rectangle: Rounded Corners 2" o:spid="_x0000_s1027" href="https://buy.stripe.com/cN2dSPdhOgPv8Ok144" style="position:absolute;left:0;text-align:left;margin-left:215.8pt;margin-top:41.9pt;width:255.65pt;height:3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" o:button="t" fillcolor="#4f81bd [3204]" strokecolor="#4579b8 [3044]">
                <v:fill color2="#a7bfde [1620]" rotate="t" o:detectmouseclick="t" angle="180" focus="100%" type="gradient">
                  <o:fill v:ext="view" type="gradientUnscaled"/>
                </v:fill>
                <v:shadow on="t" color="black" opacity="22937f" origin=",.5" offset="0,.63889mm"/>
                <v:textbox>
                  <w:txbxContent>
                    <w:p w14:paraId="550FBC18" w14:textId="7763B1DF" w:rsidR="00114DB0" w:rsidRPr="006F37D9" w:rsidRDefault="00646ECE" w:rsidP="00114DB0">
                      <w:pPr>
                        <w:rPr>
                          <w:b/>
                          <w:bCs/>
                          <w:color w:val="000000" w:themeColor="text1"/>
                          <w:sz w:val="28"/>
                          <w:szCs w:val="28"/>
                          <w:lang w:val="it-IT"/>
                        </w:rPr>
                      </w:pPr>
                      <w:hyperlink r:id="rId10" w:history="1">
                        <w:r w:rsidR="00114DB0" w:rsidRPr="00646ECE">
                          <w:rPr>
                            <w:rStyle w:val="Hyperlink"/>
                            <w:b/>
                            <w:bCs/>
                            <w:sz w:val="28"/>
                            <w:szCs w:val="28"/>
                            <w:lang w:val="it-IT"/>
                          </w:rPr>
                          <w:t xml:space="preserve">Click </w:t>
                        </w:r>
                        <w:proofErr w:type="spellStart"/>
                        <w:r w:rsidR="00114DB0" w:rsidRPr="00646ECE">
                          <w:rPr>
                            <w:rStyle w:val="Hyperlink"/>
                            <w:b/>
                            <w:bCs/>
                            <w:sz w:val="28"/>
                            <w:szCs w:val="28"/>
                            <w:lang w:val="it-IT"/>
                          </w:rPr>
                          <w:t>aici</w:t>
                        </w:r>
                        <w:proofErr w:type="spellEnd"/>
                        <w:r w:rsidR="006F37D9" w:rsidRPr="00646ECE">
                          <w:rPr>
                            <w:rStyle w:val="Hyperlink"/>
                            <w:b/>
                            <w:bCs/>
                            <w:sz w:val="28"/>
                            <w:szCs w:val="28"/>
                            <w:lang w:val="it-IT"/>
                          </w:rPr>
                          <w:t>:</w:t>
                        </w:r>
                        <w:r w:rsidR="00114DB0" w:rsidRPr="00646ECE">
                          <w:rPr>
                            <w:rStyle w:val="Hyperlink"/>
                            <w:b/>
                            <w:bCs/>
                            <w:sz w:val="28"/>
                            <w:szCs w:val="28"/>
                            <w:lang w:val="it-IT"/>
                          </w:rPr>
                          <w:t xml:space="preserve"> Plata online cu </w:t>
                        </w:r>
                        <w:proofErr w:type="spellStart"/>
                        <w:r w:rsidR="00114DB0" w:rsidRPr="00646ECE">
                          <w:rPr>
                            <w:rStyle w:val="Hyperlink"/>
                            <w:b/>
                            <w:bCs/>
                            <w:sz w:val="28"/>
                            <w:szCs w:val="28"/>
                            <w:lang w:val="it-IT"/>
                          </w:rPr>
                          <w:t>cardul</w:t>
                        </w:r>
                        <w:proofErr w:type="spellEnd"/>
                        <w:r w:rsidR="00114DB0" w:rsidRPr="00646ECE">
                          <w:rPr>
                            <w:rStyle w:val="Hyperlink"/>
                            <w:b/>
                            <w:bCs/>
                            <w:sz w:val="28"/>
                            <w:szCs w:val="28"/>
                            <w:lang w:val="it-IT"/>
                          </w:rPr>
                          <w:t>: 1500 lei</w:t>
                        </w:r>
                      </w:hyperlink>
                    </w:p>
                  </w:txbxContent>
                </v:textbox>
              </v:roundrect>
            </w:pict>
          </mc:Fallback>
        </mc:AlternateContent>
      </w:r>
      <w:r w:rsidRPr="00385855">
        <w:rPr>
          <w:lang w:val="it-IT"/>
        </w:rPr>
        <w:t xml:space="preserve">Data: </w:t>
      </w:r>
      <w:r w:rsidR="005F0143">
        <w:rPr>
          <w:lang w:val="it-IT"/>
        </w:rPr>
        <w:t>11.04.2025</w:t>
      </w:r>
    </w:p>
    <w:p w14:paraId="5B253BA1" w14:textId="48DFC6D1" w:rsidR="00226D8D" w:rsidRDefault="00385855" w:rsidP="00114DB0">
      <w:pPr>
        <w:ind w:left="5040" w:firstLine="720"/>
        <w:rPr>
          <w:lang w:val="it-IT"/>
        </w:rPr>
      </w:pPr>
      <w:r>
        <w:rPr>
          <w:lang w:val="it-IT"/>
        </w:rPr>
        <w:br/>
      </w:r>
      <w:r>
        <w:rPr>
          <w:lang w:val="it-IT"/>
        </w:rPr>
        <w:br/>
      </w:r>
      <w:r w:rsidR="00114DB0">
        <w:rPr>
          <w:lang w:val="it-IT"/>
        </w:rPr>
        <w:br/>
      </w:r>
    </w:p>
    <w:p w14:paraId="34E8FE43" w14:textId="07620A24" w:rsidR="00226D8D" w:rsidRDefault="00226D8D">
      <w:pPr>
        <w:rPr>
          <w:lang w:val="it-IT"/>
        </w:rPr>
      </w:pPr>
      <w:r>
        <w:rPr>
          <w:lang w:val="it-IT"/>
        </w:rPr>
        <w:t>Pentru efectuarea platii prin ordin de plata</w:t>
      </w:r>
      <w:r w:rsidR="00114DB0">
        <w:rPr>
          <w:lang w:val="it-IT"/>
        </w:rPr>
        <w:t>/ transfer</w:t>
      </w:r>
      <w:r>
        <w:rPr>
          <w:lang w:val="it-IT"/>
        </w:rPr>
        <w:t xml:space="preserve">: </w:t>
      </w:r>
    </w:p>
    <w:p w14:paraId="5FEE5EE7" w14:textId="0EA5D3E7" w:rsidR="00E750E5" w:rsidRDefault="00114DB0" w:rsidP="00226D8D">
      <w:proofErr w:type="spellStart"/>
      <w:r>
        <w:t>Beneficiar</w:t>
      </w:r>
      <w:proofErr w:type="spellEnd"/>
      <w:r>
        <w:t xml:space="preserve">:      </w:t>
      </w:r>
      <w:r w:rsidR="00226D8D">
        <w:t>ASOCIATIA AREAFORU BUSINESS CENTER</w:t>
      </w:r>
    </w:p>
    <w:p w14:paraId="349AC22D" w14:textId="1905997F" w:rsidR="00226D8D" w:rsidRPr="00226D8D" w:rsidRDefault="00226D8D" w:rsidP="00226D8D">
      <w:r>
        <w:t>IBAN:</w:t>
      </w:r>
      <w:r w:rsidR="00114DB0">
        <w:t xml:space="preserve"> </w:t>
      </w:r>
      <w:r>
        <w:t xml:space="preserve"> </w:t>
      </w:r>
      <w:r w:rsidR="00114DB0">
        <w:t xml:space="preserve">              </w:t>
      </w:r>
      <w:r w:rsidRPr="00226D8D">
        <w:t>RO35RNCB0082170415920002</w:t>
      </w:r>
    </w:p>
    <w:sectPr w:rsidR="00226D8D" w:rsidRPr="00226D8D"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727F0" w14:textId="77777777" w:rsidR="003B01DE" w:rsidRDefault="003B01DE" w:rsidP="009E536C">
      <w:pPr>
        <w:spacing w:after="0" w:line="240" w:lineRule="auto"/>
      </w:pPr>
      <w:r>
        <w:separator/>
      </w:r>
    </w:p>
  </w:endnote>
  <w:endnote w:type="continuationSeparator" w:id="0">
    <w:p w14:paraId="0E40939A" w14:textId="77777777" w:rsidR="003B01DE" w:rsidRDefault="003B01DE" w:rsidP="009E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741F0" w14:textId="0DB0A134" w:rsidR="009E536C" w:rsidRPr="009E536C" w:rsidRDefault="009E536C">
    <w:pPr>
      <w:pStyle w:val="Footer"/>
      <w:rPr>
        <w:lang w:val="it-IT"/>
      </w:rPr>
    </w:pPr>
    <w:r w:rsidRPr="009E536C">
      <w:rPr>
        <w:lang w:val="it-IT"/>
      </w:rPr>
      <w:br/>
    </w:r>
    <w:r>
      <w:rPr>
        <w:lang w:val="it-IT"/>
      </w:rPr>
      <w:t xml:space="preserve">Link inscriere Cursuri:  </w:t>
    </w:r>
    <w:hyperlink r:id="rId1" w:history="1">
      <w:r w:rsidRPr="009E536C">
        <w:rPr>
          <w:rStyle w:val="Hyperlink"/>
          <w:lang w:val="it-IT"/>
        </w:rPr>
        <w:t>Startup Nation 2025 - Program Oficial de Finanțare Nerambursabilă până la 50.000 Euro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B05B8" w14:textId="77777777" w:rsidR="003B01DE" w:rsidRDefault="003B01DE" w:rsidP="009E536C">
      <w:pPr>
        <w:spacing w:after="0" w:line="240" w:lineRule="auto"/>
      </w:pPr>
      <w:r>
        <w:separator/>
      </w:r>
    </w:p>
  </w:footnote>
  <w:footnote w:type="continuationSeparator" w:id="0">
    <w:p w14:paraId="3EF3DD5B" w14:textId="77777777" w:rsidR="003B01DE" w:rsidRDefault="003B01DE" w:rsidP="009E5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484993">
    <w:abstractNumId w:val="8"/>
  </w:num>
  <w:num w:numId="2" w16cid:durableId="12458047">
    <w:abstractNumId w:val="6"/>
  </w:num>
  <w:num w:numId="3" w16cid:durableId="1694762259">
    <w:abstractNumId w:val="5"/>
  </w:num>
  <w:num w:numId="4" w16cid:durableId="130288846">
    <w:abstractNumId w:val="4"/>
  </w:num>
  <w:num w:numId="5" w16cid:durableId="113913539">
    <w:abstractNumId w:val="7"/>
  </w:num>
  <w:num w:numId="6" w16cid:durableId="1661500128">
    <w:abstractNumId w:val="3"/>
  </w:num>
  <w:num w:numId="7" w16cid:durableId="887106879">
    <w:abstractNumId w:val="2"/>
  </w:num>
  <w:num w:numId="8" w16cid:durableId="864057630">
    <w:abstractNumId w:val="1"/>
  </w:num>
  <w:num w:numId="9" w16cid:durableId="142981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4DB0"/>
    <w:rsid w:val="0015074B"/>
    <w:rsid w:val="00226D8D"/>
    <w:rsid w:val="0027304F"/>
    <w:rsid w:val="0029639D"/>
    <w:rsid w:val="00326F90"/>
    <w:rsid w:val="00361DDA"/>
    <w:rsid w:val="00385855"/>
    <w:rsid w:val="003B01DE"/>
    <w:rsid w:val="003D3250"/>
    <w:rsid w:val="003F433E"/>
    <w:rsid w:val="00593D83"/>
    <w:rsid w:val="005F0143"/>
    <w:rsid w:val="00646ECE"/>
    <w:rsid w:val="006F37D9"/>
    <w:rsid w:val="00721388"/>
    <w:rsid w:val="00972CEC"/>
    <w:rsid w:val="009E536C"/>
    <w:rsid w:val="00AA1D8D"/>
    <w:rsid w:val="00B47730"/>
    <w:rsid w:val="00B878C8"/>
    <w:rsid w:val="00CB0664"/>
    <w:rsid w:val="00CF5E26"/>
    <w:rsid w:val="00DF12A7"/>
    <w:rsid w:val="00E0668A"/>
    <w:rsid w:val="00E06AE5"/>
    <w:rsid w:val="00E750E5"/>
    <w:rsid w:val="00EE0F12"/>
    <w:rsid w:val="00F263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244AD"/>
  <w14:defaultImageDpi w14:val="300"/>
  <w15:docId w15:val="{C1AE3B55-5EAF-4FB3-993B-48224381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E536C"/>
    <w:rPr>
      <w:color w:val="0000FF" w:themeColor="hyperlink"/>
      <w:u w:val="single"/>
    </w:rPr>
  </w:style>
  <w:style w:type="character" w:styleId="UnresolvedMention">
    <w:name w:val="Unresolved Mention"/>
    <w:basedOn w:val="DefaultParagraphFont"/>
    <w:uiPriority w:val="99"/>
    <w:semiHidden/>
    <w:unhideWhenUsed/>
    <w:rsid w:val="009E5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y.stripe.com/cN2dSPdhOgPv8Ok14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uy.stripe.com/cN2dSPdhOgPv8Ok144" TargetMode="External"/><Relationship Id="rId4" Type="http://schemas.openxmlformats.org/officeDocument/2006/relationships/settings" Target="settings.xml"/><Relationship Id="rId9" Type="http://schemas.openxmlformats.org/officeDocument/2006/relationships/hyperlink" Target="https://buy.stripe.com/cN2dSPdhOgPv8Ok144" TargetMode="External"/><Relationship Id="rId14" Type="http://schemas.openxmlformats.org/officeDocument/2006/relationships/image" Target="media/image_rId14_document.png"/></Relationships>
</file>

<file path=word/_rels/footer1.xml.rels><?xml version="1.0" encoding="UTF-8" standalone="yes"?>
<Relationships xmlns="http://schemas.openxmlformats.org/package/2006/relationships"><Relationship Id="rId1" Type="http://schemas.openxmlformats.org/officeDocument/2006/relationships/hyperlink" Target="https://aplica-startu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Vasile Velesco</cp:lastModifiedBy>
  <cp:revision>7</cp:revision>
  <cp:lastPrinted>2025-04-10T11:04:00Z</cp:lastPrinted>
  <dcterms:created xsi:type="dcterms:W3CDTF">2025-04-10T11:04:00Z</dcterms:created>
  <dcterms:modified xsi:type="dcterms:W3CDTF">2025-04-10T11:19:00Z</dcterms:modified>
  <cp:category/>
</cp:coreProperties>
</file>